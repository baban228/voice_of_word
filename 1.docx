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117" w:rsidRPr="000E120A" w:rsidRDefault="00561117" w:rsidP="000E120A">
      <w:bookmarkStart w:id="0" w:name="_GoBack"/>
      <w:bookmarkEnd w:id="0"/>
    </w:p>
    <w:p>
      <w:pPr>
        <w:pStyle w:val="1"/>
      </w:pPr>
      <w:r>
        <w:rPr>
          <w:rFonts w:ascii="Times New Roman" w:hAnsi="Times New Roman"/>
          <w:sz w:val="28"/>
        </w:rPr>
        <w:t>нет дита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ля-ля ля-ля-ля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артём культ или бедрышек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за абзац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ну блядь абзац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у тебя не абзац абзац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прям отдельное дерево</w:t>
      </w:r>
    </w:p>
    <w:p>
      <w:pPr>
        <w:pStyle w:val="1"/>
      </w:pPr>
      <w:r>
        <w:rPr>
          <w:rFonts w:ascii="Times New Roman" w:hAnsi="Times New Roman"/>
          <w:color w:val="000000"/>
          <w:sz w:val="48"/>
        </w:rPr>
        <w:t>электроника</w:t>
      </w:r>
    </w:p>
    <w:p>
      <w:pPr>
        <w:pStyle w:val="1"/>
      </w:pPr>
      <w:r>
        <w:rPr>
          <w:rFonts w:ascii="Times New Roman" w:hAnsi="Times New Roman"/>
          <w:sz w:val="28"/>
        </w:rPr>
        <w:t>уй тебе не абзац</w:t>
      </w:r>
    </w:p>
    <w:p>
      <w:pPr>
        <w:pStyle w:val="1"/>
      </w:pPr>
      <w:r>
        <w:rPr>
          <w:rFonts w:ascii="Times New Roman" w:hAnsi="Times New Roman"/>
          <w:sz w:val="28"/>
        </w:rPr>
        <w:t>под извини что перебиваю но у меня сможет микрофон вылететь это хуйня нахуй кашица выход</w:t>
      </w:r>
    </w:p>
    <w:p>
      <w:pPr>
        <w:pStyle w:val="1"/>
      </w:pPr>
      <w:r>
        <w:rPr>
          <w:rFonts w:ascii="Times New Roman" w:hAnsi="Times New Roman"/>
          <w:sz w:val="28"/>
        </w:rPr>
      </w:r>
    </w:p>
    <w:sectPr w:rsidR="00561117" w:rsidRPr="000E12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120A"/>
    <w:rsid w:val="0015074B"/>
    <w:rsid w:val="0029639D"/>
    <w:rsid w:val="00326F90"/>
    <w:rsid w:val="00561117"/>
    <w:rsid w:val="009F43C4"/>
    <w:rsid w:val="00AA1D8D"/>
    <w:rsid w:val="00B47730"/>
    <w:rsid w:val="00B511A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1AFFBDA-5937-4D93-A003-03F07D15A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463381-B8F2-44C7-AD6A-AA42A0FD3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2025-01-07T12:11:00Z</dcterms:modified>
  <cp:category/>
</cp:coreProperties>
</file>